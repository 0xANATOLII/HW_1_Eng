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496F" w14:textId="77777777" w:rsidR="002E262F" w:rsidRDefault="002E262F"/>
    <w:p w14:paraId="1AABD568" w14:textId="77777777" w:rsidR="002E262F" w:rsidRDefault="00000000">
      <w:pPr>
        <w:ind w:left="-284" w:hanging="284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CHOOSE THE CORRECT ANSWER </w:t>
      </w:r>
    </w:p>
    <w:p w14:paraId="4D26C575" w14:textId="6696CAC2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 1.- Lucy …</w:t>
      </w:r>
      <w:r w:rsidR="003E0932">
        <w:rPr>
          <w:rFonts w:ascii="Cambria" w:hAnsi="Cambria"/>
          <w:b/>
          <w:lang w:val="en-US"/>
        </w:rPr>
        <w:t>B</w:t>
      </w:r>
      <w:r>
        <w:rPr>
          <w:rFonts w:ascii="Cambria" w:hAnsi="Cambria"/>
          <w:b/>
          <w:lang w:val="en-US"/>
        </w:rPr>
        <w:t xml:space="preserve">. to Australia by plane next month.        a) are going     b) is </w:t>
      </w:r>
      <w:proofErr w:type="gramStart"/>
      <w:r>
        <w:rPr>
          <w:rFonts w:ascii="Cambria" w:hAnsi="Cambria"/>
          <w:b/>
          <w:lang w:val="en-US"/>
        </w:rPr>
        <w:t xml:space="preserve">going)   </w:t>
      </w:r>
      <w:proofErr w:type="gramEnd"/>
      <w:r>
        <w:rPr>
          <w:rFonts w:ascii="Cambria" w:hAnsi="Cambria"/>
          <w:b/>
          <w:lang w:val="en-US"/>
        </w:rPr>
        <w:t xml:space="preserve"> c) goes</w:t>
      </w:r>
    </w:p>
    <w:p w14:paraId="6371F434" w14:textId="45E63617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 2.- Miriam …</w:t>
      </w:r>
      <w:r w:rsidR="003E0932">
        <w:rPr>
          <w:rFonts w:ascii="Cambria" w:hAnsi="Cambria"/>
          <w:b/>
          <w:lang w:val="en-US"/>
        </w:rPr>
        <w:t>B</w:t>
      </w:r>
      <w:r>
        <w:rPr>
          <w:rFonts w:ascii="Cambria" w:hAnsi="Cambria"/>
          <w:b/>
          <w:lang w:val="en-US"/>
        </w:rPr>
        <w:t>. Maths at university ten years ago.     a) study    b) studied    c) is studying</w:t>
      </w:r>
    </w:p>
    <w:p w14:paraId="25B25731" w14:textId="7C08FBCA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 3.- Williams   …</w:t>
      </w:r>
      <w:proofErr w:type="gramStart"/>
      <w:r w:rsidR="003E0932">
        <w:rPr>
          <w:rFonts w:ascii="Cambria" w:hAnsi="Cambria"/>
          <w:b/>
          <w:lang w:val="en-US"/>
        </w:rPr>
        <w:t>B</w:t>
      </w:r>
      <w:r>
        <w:rPr>
          <w:rFonts w:ascii="Cambria" w:hAnsi="Cambria"/>
          <w:b/>
          <w:lang w:val="en-US"/>
        </w:rPr>
        <w:t xml:space="preserve"> .swimming</w:t>
      </w:r>
      <w:proofErr w:type="gramEnd"/>
      <w:r>
        <w:rPr>
          <w:rFonts w:ascii="Cambria" w:hAnsi="Cambria"/>
          <w:b/>
          <w:lang w:val="en-US"/>
        </w:rPr>
        <w:t xml:space="preserve"> in the sea last Saturday.    </w:t>
      </w:r>
      <w:proofErr w:type="gramStart"/>
      <w:r>
        <w:rPr>
          <w:rFonts w:ascii="Cambria" w:hAnsi="Cambria"/>
          <w:b/>
          <w:lang w:val="en-US"/>
        </w:rPr>
        <w:t>a)were</w:t>
      </w:r>
      <w:proofErr w:type="gramEnd"/>
      <w:r>
        <w:rPr>
          <w:rFonts w:ascii="Cambria" w:hAnsi="Cambria"/>
          <w:b/>
          <w:lang w:val="en-US"/>
        </w:rPr>
        <w:t xml:space="preserve">    b) was      c) weren’t</w:t>
      </w:r>
    </w:p>
    <w:p w14:paraId="45C7C6A5" w14:textId="30F3BEF7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 4.- </w:t>
      </w:r>
      <w:proofErr w:type="gramStart"/>
      <w:r>
        <w:rPr>
          <w:rFonts w:ascii="Cambria" w:hAnsi="Cambria"/>
          <w:b/>
          <w:lang w:val="en-US"/>
        </w:rPr>
        <w:t>Hector  .</w:t>
      </w:r>
      <w:proofErr w:type="gramEnd"/>
      <w:r w:rsidR="003E0932">
        <w:rPr>
          <w:rFonts w:ascii="Cambria" w:hAnsi="Cambria"/>
          <w:b/>
          <w:lang w:val="en-US"/>
        </w:rPr>
        <w:t>C</w:t>
      </w:r>
      <w:r>
        <w:rPr>
          <w:rFonts w:ascii="Cambria" w:hAnsi="Cambria"/>
          <w:b/>
          <w:lang w:val="en-US"/>
        </w:rPr>
        <w:t xml:space="preserve">…  good marks at the final exams.               </w:t>
      </w:r>
      <w:proofErr w:type="gramStart"/>
      <w:r>
        <w:rPr>
          <w:rFonts w:ascii="Cambria" w:hAnsi="Cambria"/>
          <w:b/>
          <w:lang w:val="en-US"/>
        </w:rPr>
        <w:t>a)get</w:t>
      </w:r>
      <w:proofErr w:type="gramEnd"/>
      <w:r>
        <w:rPr>
          <w:rFonts w:ascii="Cambria" w:hAnsi="Cambria"/>
          <w:b/>
          <w:lang w:val="en-US"/>
        </w:rPr>
        <w:t xml:space="preserve">      b)getting       c) got</w:t>
      </w:r>
    </w:p>
    <w:p w14:paraId="1C1C8B99" w14:textId="1DB71EA2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 5.- …</w:t>
      </w:r>
      <w:r w:rsidR="003E0932">
        <w:rPr>
          <w:rFonts w:ascii="Cambria" w:hAnsi="Cambria"/>
          <w:b/>
          <w:lang w:val="en-US"/>
        </w:rPr>
        <w:t>C</w:t>
      </w:r>
      <w:r>
        <w:rPr>
          <w:rFonts w:ascii="Cambria" w:hAnsi="Cambria"/>
          <w:b/>
          <w:lang w:val="en-US"/>
        </w:rPr>
        <w:t>. John …</w:t>
      </w:r>
      <w:proofErr w:type="gramStart"/>
      <w:r w:rsidR="003E0932">
        <w:rPr>
          <w:rFonts w:ascii="Cambria" w:hAnsi="Cambria"/>
          <w:b/>
          <w:lang w:val="en-US"/>
        </w:rPr>
        <w:t>C</w:t>
      </w:r>
      <w:r>
        <w:rPr>
          <w:rFonts w:ascii="Cambria" w:hAnsi="Cambria"/>
          <w:b/>
          <w:lang w:val="en-US"/>
        </w:rPr>
        <w:t>..</w:t>
      </w:r>
      <w:proofErr w:type="gramEnd"/>
      <w:r>
        <w:rPr>
          <w:rFonts w:ascii="Cambria" w:hAnsi="Cambria"/>
          <w:b/>
          <w:lang w:val="en-US"/>
        </w:rPr>
        <w:t xml:space="preserve"> his grandfather last night?           </w:t>
      </w:r>
      <w:proofErr w:type="gramStart"/>
      <w:r>
        <w:rPr>
          <w:rFonts w:ascii="Cambria" w:hAnsi="Cambria"/>
          <w:b/>
          <w:lang w:val="en-US"/>
        </w:rPr>
        <w:t>a)do</w:t>
      </w:r>
      <w:proofErr w:type="gramEnd"/>
      <w:r>
        <w:rPr>
          <w:rFonts w:ascii="Cambria" w:hAnsi="Cambria"/>
          <w:b/>
          <w:lang w:val="en-US"/>
        </w:rPr>
        <w:t xml:space="preserve"> … call       b)does …..call     c)did …call</w:t>
      </w:r>
    </w:p>
    <w:p w14:paraId="0E243664" w14:textId="5FEF2163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 6.</w:t>
      </w:r>
      <w:proofErr w:type="gramStart"/>
      <w:r>
        <w:rPr>
          <w:rFonts w:ascii="Cambria" w:hAnsi="Cambria"/>
          <w:b/>
          <w:lang w:val="en-US"/>
        </w:rPr>
        <w:t>-  Sheila</w:t>
      </w:r>
      <w:proofErr w:type="gramEnd"/>
      <w:r>
        <w:rPr>
          <w:rFonts w:ascii="Cambria" w:hAnsi="Cambria"/>
          <w:b/>
          <w:lang w:val="en-US"/>
        </w:rPr>
        <w:t xml:space="preserve"> …</w:t>
      </w:r>
      <w:r w:rsidR="003E0932">
        <w:rPr>
          <w:rFonts w:ascii="Cambria" w:hAnsi="Cambria"/>
          <w:b/>
          <w:lang w:val="en-US"/>
        </w:rPr>
        <w:t>C</w:t>
      </w:r>
      <w:r>
        <w:rPr>
          <w:rFonts w:ascii="Cambria" w:hAnsi="Cambria"/>
          <w:b/>
          <w:lang w:val="en-US"/>
        </w:rPr>
        <w:t xml:space="preserve">. the teacher some questions now.        </w:t>
      </w:r>
      <w:proofErr w:type="gramStart"/>
      <w:r>
        <w:rPr>
          <w:rFonts w:ascii="Cambria" w:hAnsi="Cambria"/>
          <w:b/>
          <w:lang w:val="en-US"/>
        </w:rPr>
        <w:t>a)ask</w:t>
      </w:r>
      <w:proofErr w:type="gramEnd"/>
      <w:r>
        <w:rPr>
          <w:rFonts w:ascii="Cambria" w:hAnsi="Cambria"/>
          <w:b/>
          <w:lang w:val="en-US"/>
        </w:rPr>
        <w:t xml:space="preserve">        b)asked       c)is asking</w:t>
      </w:r>
    </w:p>
    <w:p w14:paraId="1E474A96" w14:textId="11B33A13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 7.- My father is …</w:t>
      </w:r>
      <w:r w:rsidR="003E0932">
        <w:rPr>
          <w:rFonts w:ascii="Cambria" w:hAnsi="Cambria"/>
          <w:b/>
          <w:lang w:val="en-US"/>
        </w:rPr>
        <w:t>C</w:t>
      </w:r>
      <w:r>
        <w:rPr>
          <w:rFonts w:ascii="Cambria" w:hAnsi="Cambria"/>
          <w:b/>
          <w:lang w:val="en-US"/>
        </w:rPr>
        <w:t xml:space="preserve">… than your father.                      </w:t>
      </w:r>
      <w:proofErr w:type="gramStart"/>
      <w:r>
        <w:rPr>
          <w:rFonts w:ascii="Cambria" w:hAnsi="Cambria"/>
          <w:b/>
          <w:lang w:val="en-US"/>
        </w:rPr>
        <w:t>a)strong</w:t>
      </w:r>
      <w:proofErr w:type="gramEnd"/>
      <w:r>
        <w:rPr>
          <w:rFonts w:ascii="Cambria" w:hAnsi="Cambria"/>
          <w:b/>
          <w:lang w:val="en-US"/>
        </w:rPr>
        <w:t xml:space="preserve">       b)the strongest    c)stronger</w:t>
      </w:r>
    </w:p>
    <w:p w14:paraId="30050F12" w14:textId="6F935C50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8.-Elisa is as …</w:t>
      </w:r>
      <w:r w:rsidR="003E0932">
        <w:rPr>
          <w:rFonts w:ascii="Cambria" w:hAnsi="Cambria"/>
          <w:b/>
          <w:lang w:val="en-US"/>
        </w:rPr>
        <w:t>A</w:t>
      </w:r>
      <w:r>
        <w:rPr>
          <w:rFonts w:ascii="Cambria" w:hAnsi="Cambria"/>
          <w:b/>
          <w:lang w:val="en-US"/>
        </w:rPr>
        <w:t xml:space="preserve"> as her brother.                               </w:t>
      </w:r>
      <w:proofErr w:type="gramStart"/>
      <w:r>
        <w:rPr>
          <w:rFonts w:ascii="Cambria" w:hAnsi="Cambria"/>
          <w:b/>
          <w:lang w:val="en-US"/>
        </w:rPr>
        <w:t>a)cleverer</w:t>
      </w:r>
      <w:proofErr w:type="gramEnd"/>
      <w:r>
        <w:rPr>
          <w:rFonts w:ascii="Cambria" w:hAnsi="Cambria"/>
          <w:b/>
          <w:lang w:val="en-US"/>
        </w:rPr>
        <w:t xml:space="preserve">      b)clever            c)the cleverest</w:t>
      </w:r>
    </w:p>
    <w:p w14:paraId="4D1FF051" w14:textId="3111253B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9.-Silver is …</w:t>
      </w:r>
      <w:proofErr w:type="gramStart"/>
      <w:r w:rsidR="003E0932">
        <w:rPr>
          <w:rFonts w:ascii="Cambria" w:hAnsi="Cambria"/>
          <w:b/>
          <w:lang w:val="en-US"/>
        </w:rPr>
        <w:t>B</w:t>
      </w:r>
      <w:r>
        <w:rPr>
          <w:rFonts w:ascii="Cambria" w:hAnsi="Cambria"/>
          <w:b/>
          <w:lang w:val="en-US"/>
        </w:rPr>
        <w:t>..</w:t>
      </w:r>
      <w:proofErr w:type="gramEnd"/>
      <w:r>
        <w:rPr>
          <w:rFonts w:ascii="Cambria" w:hAnsi="Cambria"/>
          <w:b/>
          <w:lang w:val="en-US"/>
        </w:rPr>
        <w:t xml:space="preserve">  expensive than gold.                      </w:t>
      </w:r>
      <w:proofErr w:type="gramStart"/>
      <w:r>
        <w:rPr>
          <w:rFonts w:ascii="Cambria" w:hAnsi="Cambria"/>
          <w:b/>
          <w:lang w:val="en-US"/>
        </w:rPr>
        <w:t>a)more</w:t>
      </w:r>
      <w:proofErr w:type="gramEnd"/>
      <w:r>
        <w:rPr>
          <w:rFonts w:ascii="Cambria" w:hAnsi="Cambria"/>
          <w:b/>
          <w:lang w:val="en-US"/>
        </w:rPr>
        <w:t xml:space="preserve">            b)less           c)much</w:t>
      </w:r>
    </w:p>
    <w:p w14:paraId="5D5337E7" w14:textId="2FA6467D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10.-The train is …</w:t>
      </w:r>
      <w:r w:rsidR="003E0932">
        <w:rPr>
          <w:rFonts w:ascii="Cambria" w:hAnsi="Cambria"/>
          <w:b/>
          <w:lang w:val="en-US"/>
        </w:rPr>
        <w:t>B</w:t>
      </w:r>
      <w:r>
        <w:rPr>
          <w:rFonts w:ascii="Cambria" w:hAnsi="Cambria"/>
          <w:b/>
          <w:lang w:val="en-US"/>
        </w:rPr>
        <w:t>… than the bus.</w:t>
      </w:r>
      <w:r>
        <w:rPr>
          <w:rFonts w:ascii="Cambria" w:hAnsi="Cambria"/>
          <w:b/>
          <w:lang w:val="en-US"/>
        </w:rPr>
        <w:tab/>
        <w:t xml:space="preserve">               </w:t>
      </w:r>
      <w:proofErr w:type="gramStart"/>
      <w:r>
        <w:rPr>
          <w:rFonts w:ascii="Cambria" w:hAnsi="Cambria"/>
          <w:b/>
          <w:lang w:val="en-US"/>
        </w:rPr>
        <w:t>a)early</w:t>
      </w:r>
      <w:proofErr w:type="gramEnd"/>
      <w:r>
        <w:rPr>
          <w:rFonts w:ascii="Cambria" w:hAnsi="Cambria"/>
          <w:b/>
          <w:lang w:val="en-US"/>
        </w:rPr>
        <w:t xml:space="preserve">           b)earlier       c)the earliest</w:t>
      </w:r>
    </w:p>
    <w:p w14:paraId="5C948902" w14:textId="0AA0BA29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11.-My team is very good. I think we …</w:t>
      </w:r>
      <w:proofErr w:type="gramStart"/>
      <w:r w:rsidR="003E0932">
        <w:rPr>
          <w:rFonts w:ascii="Cambria" w:hAnsi="Cambria"/>
          <w:b/>
          <w:lang w:val="en-US"/>
        </w:rPr>
        <w:t>A</w:t>
      </w:r>
      <w:r>
        <w:rPr>
          <w:rFonts w:ascii="Cambria" w:hAnsi="Cambria"/>
          <w:b/>
          <w:lang w:val="en-US"/>
        </w:rPr>
        <w:t>..</w:t>
      </w:r>
      <w:proofErr w:type="gramEnd"/>
      <w:r>
        <w:rPr>
          <w:rFonts w:ascii="Cambria" w:hAnsi="Cambria"/>
          <w:b/>
          <w:lang w:val="en-US"/>
        </w:rPr>
        <w:t xml:space="preserve"> win the next match.      </w:t>
      </w:r>
    </w:p>
    <w:p w14:paraId="495907BD" w14:textId="77777777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proofErr w:type="gramStart"/>
      <w:r>
        <w:rPr>
          <w:rFonts w:ascii="Cambria" w:hAnsi="Cambria"/>
          <w:b/>
          <w:lang w:val="en-US"/>
        </w:rPr>
        <w:t>a)will</w:t>
      </w:r>
      <w:proofErr w:type="gramEnd"/>
      <w:r>
        <w:rPr>
          <w:rFonts w:ascii="Cambria" w:hAnsi="Cambria"/>
          <w:b/>
          <w:lang w:val="en-US"/>
        </w:rPr>
        <w:t xml:space="preserve">             b)are               c)won’t</w:t>
      </w:r>
    </w:p>
    <w:p w14:paraId="778ABAB8" w14:textId="070B7338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12.-My uncle </w:t>
      </w:r>
      <w:r w:rsidR="003E0932">
        <w:rPr>
          <w:rFonts w:ascii="Cambria" w:hAnsi="Cambria"/>
          <w:b/>
          <w:lang w:val="en-US"/>
        </w:rPr>
        <w:t>B</w:t>
      </w:r>
      <w:r>
        <w:rPr>
          <w:rFonts w:ascii="Cambria" w:hAnsi="Cambria"/>
          <w:b/>
          <w:lang w:val="en-US"/>
        </w:rPr>
        <w:t xml:space="preserve">…on holidays tomorrow afternoon.       </w:t>
      </w:r>
      <w:proofErr w:type="gramStart"/>
      <w:r>
        <w:rPr>
          <w:rFonts w:ascii="Cambria" w:hAnsi="Cambria"/>
          <w:b/>
          <w:lang w:val="en-US"/>
        </w:rPr>
        <w:t>a)are</w:t>
      </w:r>
      <w:proofErr w:type="gramEnd"/>
      <w:r>
        <w:rPr>
          <w:rFonts w:ascii="Cambria" w:hAnsi="Cambria"/>
          <w:b/>
          <w:lang w:val="en-US"/>
        </w:rPr>
        <w:t xml:space="preserve"> going    b)is going     c)aren’t going</w:t>
      </w:r>
    </w:p>
    <w:p w14:paraId="202A159D" w14:textId="5BB6B4E0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13.-Look! There are clouds in the sky. It …</w:t>
      </w:r>
      <w:proofErr w:type="gramStart"/>
      <w:r w:rsidR="003E0932">
        <w:rPr>
          <w:rFonts w:ascii="Cambria" w:hAnsi="Cambria"/>
          <w:b/>
          <w:lang w:val="en-US"/>
        </w:rPr>
        <w:t>B</w:t>
      </w:r>
      <w:r>
        <w:rPr>
          <w:rFonts w:ascii="Cambria" w:hAnsi="Cambria"/>
          <w:b/>
          <w:lang w:val="en-US"/>
        </w:rPr>
        <w:t>..</w:t>
      </w:r>
      <w:proofErr w:type="gramEnd"/>
      <w:r>
        <w:rPr>
          <w:rFonts w:ascii="Cambria" w:hAnsi="Cambria"/>
          <w:b/>
          <w:lang w:val="en-US"/>
        </w:rPr>
        <w:t xml:space="preserve"> rain soon.      </w:t>
      </w:r>
      <w:proofErr w:type="gramStart"/>
      <w:r>
        <w:rPr>
          <w:rFonts w:ascii="Cambria" w:hAnsi="Cambria"/>
          <w:b/>
          <w:lang w:val="en-US"/>
        </w:rPr>
        <w:t>a)won’t</w:t>
      </w:r>
      <w:proofErr w:type="gramEnd"/>
      <w:r>
        <w:rPr>
          <w:rFonts w:ascii="Cambria" w:hAnsi="Cambria"/>
          <w:b/>
          <w:lang w:val="en-US"/>
        </w:rPr>
        <w:t xml:space="preserve">     b)will      c)is</w:t>
      </w:r>
    </w:p>
    <w:p w14:paraId="098BE9C0" w14:textId="77777777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14.-How do you go to school?                                         </w:t>
      </w:r>
      <w:proofErr w:type="gramStart"/>
      <w:r>
        <w:rPr>
          <w:rFonts w:ascii="Cambria" w:hAnsi="Cambria"/>
          <w:b/>
          <w:lang w:val="en-US"/>
        </w:rPr>
        <w:t>a)on</w:t>
      </w:r>
      <w:proofErr w:type="gramEnd"/>
      <w:r>
        <w:rPr>
          <w:rFonts w:ascii="Cambria" w:hAnsi="Cambria"/>
          <w:b/>
          <w:lang w:val="en-US"/>
        </w:rPr>
        <w:t xml:space="preserve"> foot     b)the car      c) bus</w:t>
      </w:r>
    </w:p>
    <w:p w14:paraId="579329B0" w14:textId="1092BE00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15.-How …</w:t>
      </w:r>
      <w:r w:rsidR="003E0932">
        <w:rPr>
          <w:rFonts w:ascii="Cambria" w:hAnsi="Cambria"/>
          <w:b/>
          <w:lang w:val="en-US"/>
        </w:rPr>
        <w:t>C</w:t>
      </w:r>
      <w:r>
        <w:rPr>
          <w:rFonts w:ascii="Cambria" w:hAnsi="Cambria"/>
          <w:b/>
          <w:lang w:val="en-US"/>
        </w:rPr>
        <w:t xml:space="preserve">.is a kilogram of apples?                       </w:t>
      </w:r>
      <w:proofErr w:type="gramStart"/>
      <w:r>
        <w:rPr>
          <w:rFonts w:ascii="Cambria" w:hAnsi="Cambria"/>
          <w:b/>
          <w:lang w:val="en-US"/>
        </w:rPr>
        <w:t>a)many</w:t>
      </w:r>
      <w:proofErr w:type="gramEnd"/>
      <w:r>
        <w:rPr>
          <w:rFonts w:ascii="Cambria" w:hAnsi="Cambria"/>
          <w:b/>
          <w:lang w:val="en-US"/>
        </w:rPr>
        <w:t xml:space="preserve">     b) often      c)much</w:t>
      </w:r>
    </w:p>
    <w:p w14:paraId="43B334F5" w14:textId="688FBE1F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16.- </w:t>
      </w:r>
      <w:proofErr w:type="gramStart"/>
      <w:r>
        <w:rPr>
          <w:rFonts w:ascii="Cambria" w:hAnsi="Cambria"/>
          <w:b/>
          <w:lang w:val="en-US"/>
        </w:rPr>
        <w:t>a)The</w:t>
      </w:r>
      <w:proofErr w:type="gramEnd"/>
      <w:r>
        <w:rPr>
          <w:rFonts w:ascii="Cambria" w:hAnsi="Cambria"/>
          <w:b/>
          <w:lang w:val="en-US"/>
        </w:rPr>
        <w:t xml:space="preserve"> girl’s cats are white        b)The cats’ girl are white        c)The girl’s cats is white   </w:t>
      </w:r>
      <w:r w:rsidR="003E0932" w:rsidRPr="003E0932">
        <w:rPr>
          <w:rFonts w:ascii="Cambria" w:hAnsi="Cambria"/>
          <w:b/>
          <w:sz w:val="40"/>
          <w:szCs w:val="40"/>
          <w:lang w:val="en-US"/>
        </w:rPr>
        <w:t>A</w:t>
      </w:r>
    </w:p>
    <w:p w14:paraId="4D0363AF" w14:textId="5C02E83A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17.-There aren’t …</w:t>
      </w:r>
      <w:r w:rsidR="003E0932">
        <w:rPr>
          <w:rFonts w:ascii="Cambria" w:hAnsi="Cambria"/>
          <w:b/>
          <w:lang w:val="en-US"/>
        </w:rPr>
        <w:t>A</w:t>
      </w:r>
      <w:r>
        <w:rPr>
          <w:rFonts w:ascii="Cambria" w:hAnsi="Cambria"/>
          <w:b/>
          <w:lang w:val="en-US"/>
        </w:rPr>
        <w:t xml:space="preserve">.. cinemas here.                               </w:t>
      </w:r>
      <w:proofErr w:type="gramStart"/>
      <w:r>
        <w:rPr>
          <w:rFonts w:ascii="Cambria" w:hAnsi="Cambria"/>
          <w:b/>
          <w:lang w:val="en-US"/>
        </w:rPr>
        <w:t>a)much</w:t>
      </w:r>
      <w:proofErr w:type="gramEnd"/>
      <w:r>
        <w:rPr>
          <w:rFonts w:ascii="Cambria" w:hAnsi="Cambria"/>
          <w:b/>
          <w:lang w:val="en-US"/>
        </w:rPr>
        <w:t xml:space="preserve">      b)many          c)a little</w:t>
      </w:r>
    </w:p>
    <w:p w14:paraId="161411C2" w14:textId="21063B32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18.- There isn’t …</w:t>
      </w:r>
      <w:r w:rsidR="003E0932">
        <w:rPr>
          <w:rFonts w:ascii="Cambria" w:hAnsi="Cambria"/>
          <w:b/>
          <w:lang w:val="en-US"/>
        </w:rPr>
        <w:t>B</w:t>
      </w:r>
      <w:r>
        <w:rPr>
          <w:rFonts w:ascii="Cambria" w:hAnsi="Cambria"/>
          <w:b/>
          <w:lang w:val="en-US"/>
        </w:rPr>
        <w:t xml:space="preserve">.  sugar in my tea.                             </w:t>
      </w:r>
      <w:proofErr w:type="gramStart"/>
      <w:r>
        <w:rPr>
          <w:rFonts w:ascii="Cambria" w:hAnsi="Cambria"/>
          <w:b/>
          <w:lang w:val="en-US"/>
        </w:rPr>
        <w:t>a)many</w:t>
      </w:r>
      <w:proofErr w:type="gramEnd"/>
      <w:r>
        <w:rPr>
          <w:rFonts w:ascii="Cambria" w:hAnsi="Cambria"/>
          <w:b/>
          <w:lang w:val="en-US"/>
        </w:rPr>
        <w:t xml:space="preserve">      b)much         c) a</w:t>
      </w:r>
    </w:p>
    <w:p w14:paraId="1AFA0982" w14:textId="01845398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19.-Does the boy wear …</w:t>
      </w:r>
      <w:r w:rsidR="003E0932">
        <w:rPr>
          <w:rFonts w:ascii="Cambria" w:hAnsi="Cambria"/>
          <w:b/>
          <w:lang w:val="en-US"/>
        </w:rPr>
        <w:t>A</w:t>
      </w:r>
      <w:r>
        <w:rPr>
          <w:rFonts w:ascii="Cambria" w:hAnsi="Cambria"/>
          <w:b/>
          <w:lang w:val="en-US"/>
        </w:rPr>
        <w:t xml:space="preserve"> uniform for school?           </w:t>
      </w:r>
      <w:proofErr w:type="gramStart"/>
      <w:r>
        <w:rPr>
          <w:rFonts w:ascii="Cambria" w:hAnsi="Cambria"/>
          <w:b/>
          <w:lang w:val="en-US"/>
        </w:rPr>
        <w:t>a)an</w:t>
      </w:r>
      <w:proofErr w:type="gramEnd"/>
      <w:r>
        <w:rPr>
          <w:rFonts w:ascii="Cambria" w:hAnsi="Cambria"/>
          <w:b/>
          <w:lang w:val="en-US"/>
        </w:rPr>
        <w:t xml:space="preserve">          b)a        c)some</w:t>
      </w:r>
    </w:p>
    <w:p w14:paraId="054B8564" w14:textId="08D1CCAC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20.-The </w:t>
      </w:r>
      <w:proofErr w:type="gramStart"/>
      <w:r>
        <w:rPr>
          <w:rFonts w:ascii="Cambria" w:hAnsi="Cambria"/>
          <w:b/>
          <w:lang w:val="en-US"/>
        </w:rPr>
        <w:t>secretary</w:t>
      </w:r>
      <w:proofErr w:type="gramEnd"/>
      <w:r>
        <w:rPr>
          <w:rFonts w:ascii="Cambria" w:hAnsi="Cambria"/>
          <w:b/>
          <w:lang w:val="en-US"/>
        </w:rPr>
        <w:t xml:space="preserve"> …</w:t>
      </w:r>
      <w:r w:rsidR="003E0932">
        <w:rPr>
          <w:rFonts w:ascii="Cambria" w:hAnsi="Cambria"/>
          <w:b/>
          <w:lang w:val="en-US"/>
        </w:rPr>
        <w:t>C</w:t>
      </w:r>
      <w:r>
        <w:rPr>
          <w:rFonts w:ascii="Cambria" w:hAnsi="Cambria"/>
          <w:b/>
          <w:lang w:val="en-US"/>
        </w:rPr>
        <w:t xml:space="preserve">. all the letters yesterday.        </w:t>
      </w:r>
      <w:proofErr w:type="gramStart"/>
      <w:r>
        <w:rPr>
          <w:rFonts w:ascii="Cambria" w:hAnsi="Cambria"/>
          <w:b/>
          <w:lang w:val="en-US"/>
        </w:rPr>
        <w:t>a)send</w:t>
      </w:r>
      <w:proofErr w:type="gramEnd"/>
      <w:r>
        <w:rPr>
          <w:rFonts w:ascii="Cambria" w:hAnsi="Cambria"/>
          <w:b/>
          <w:lang w:val="en-US"/>
        </w:rPr>
        <w:t xml:space="preserve">      b) is sending       c)sent</w:t>
      </w:r>
    </w:p>
    <w:p w14:paraId="3D48F38B" w14:textId="30A2451F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21.-Julio …</w:t>
      </w:r>
      <w:r w:rsidR="003E0932">
        <w:rPr>
          <w:rFonts w:ascii="Cambria" w:hAnsi="Cambria"/>
          <w:b/>
          <w:lang w:val="en-US"/>
        </w:rPr>
        <w:t>C</w:t>
      </w:r>
      <w:r>
        <w:rPr>
          <w:rFonts w:ascii="Cambria" w:hAnsi="Cambria"/>
          <w:b/>
          <w:lang w:val="en-US"/>
        </w:rPr>
        <w:t xml:space="preserve">… in this town for 20 years.                          </w:t>
      </w:r>
      <w:proofErr w:type="gramStart"/>
      <w:r>
        <w:rPr>
          <w:rFonts w:ascii="Cambria" w:hAnsi="Cambria"/>
          <w:b/>
          <w:lang w:val="en-US"/>
        </w:rPr>
        <w:t>a)have</w:t>
      </w:r>
      <w:proofErr w:type="gramEnd"/>
      <w:r>
        <w:rPr>
          <w:rFonts w:ascii="Cambria" w:hAnsi="Cambria"/>
          <w:b/>
          <w:lang w:val="en-US"/>
        </w:rPr>
        <w:t xml:space="preserve"> lived     b)has live      c)has lived</w:t>
      </w:r>
    </w:p>
    <w:p w14:paraId="32B3E766" w14:textId="7DBF2839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22.-Where …</w:t>
      </w:r>
      <w:r w:rsidR="003E0932">
        <w:rPr>
          <w:rFonts w:ascii="Cambria" w:hAnsi="Cambria"/>
          <w:b/>
          <w:lang w:val="en-US"/>
        </w:rPr>
        <w:t>A</w:t>
      </w:r>
      <w:r>
        <w:rPr>
          <w:rFonts w:ascii="Cambria" w:hAnsi="Cambria"/>
          <w:b/>
          <w:lang w:val="en-US"/>
        </w:rPr>
        <w:t xml:space="preserve">… your sister born?                                     </w:t>
      </w:r>
      <w:proofErr w:type="gramStart"/>
      <w:r>
        <w:rPr>
          <w:rFonts w:ascii="Cambria" w:hAnsi="Cambria"/>
          <w:b/>
          <w:lang w:val="en-US"/>
        </w:rPr>
        <w:t>a)was</w:t>
      </w:r>
      <w:proofErr w:type="gramEnd"/>
      <w:r>
        <w:rPr>
          <w:rFonts w:ascii="Cambria" w:hAnsi="Cambria"/>
          <w:b/>
          <w:lang w:val="en-US"/>
        </w:rPr>
        <w:t xml:space="preserve">       b)were      c)are            </w:t>
      </w:r>
    </w:p>
    <w:p w14:paraId="3AC10DF8" w14:textId="552C2846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23.-I have just …</w:t>
      </w:r>
      <w:proofErr w:type="gramStart"/>
      <w:r w:rsidR="003E0932">
        <w:rPr>
          <w:rFonts w:ascii="Cambria" w:hAnsi="Cambria"/>
          <w:b/>
          <w:lang w:val="ru-RU"/>
        </w:rPr>
        <w:t>С</w:t>
      </w:r>
      <w:r>
        <w:rPr>
          <w:rFonts w:ascii="Cambria" w:hAnsi="Cambria"/>
          <w:b/>
          <w:lang w:val="en-US"/>
        </w:rPr>
        <w:t>..</w:t>
      </w:r>
      <w:proofErr w:type="gramEnd"/>
      <w:r>
        <w:rPr>
          <w:rFonts w:ascii="Cambria" w:hAnsi="Cambria"/>
          <w:b/>
          <w:lang w:val="en-US"/>
        </w:rPr>
        <w:t xml:space="preserve">  my homework.                                a) finish     </w:t>
      </w:r>
      <w:proofErr w:type="gramStart"/>
      <w:r>
        <w:rPr>
          <w:rFonts w:ascii="Cambria" w:hAnsi="Cambria"/>
          <w:b/>
          <w:lang w:val="en-US"/>
        </w:rPr>
        <w:t>b)finishing</w:t>
      </w:r>
      <w:proofErr w:type="gramEnd"/>
      <w:r>
        <w:rPr>
          <w:rFonts w:ascii="Cambria" w:hAnsi="Cambria"/>
          <w:b/>
          <w:lang w:val="en-US"/>
        </w:rPr>
        <w:t xml:space="preserve">     c)finished</w:t>
      </w:r>
    </w:p>
    <w:p w14:paraId="1B41BBBD" w14:textId="6E1467D1" w:rsidR="002E262F" w:rsidRDefault="00000000">
      <w:pPr>
        <w:ind w:left="-284" w:hanging="284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24.-My dad …</w:t>
      </w:r>
      <w:r w:rsidR="003E0932">
        <w:rPr>
          <w:rFonts w:ascii="Cambria" w:hAnsi="Cambria"/>
          <w:b/>
          <w:lang w:val="en-US"/>
        </w:rPr>
        <w:t>A</w:t>
      </w:r>
      <w:r>
        <w:rPr>
          <w:rFonts w:ascii="Cambria" w:hAnsi="Cambria"/>
          <w:b/>
          <w:lang w:val="en-US"/>
        </w:rPr>
        <w:t>. already …</w:t>
      </w:r>
      <w:proofErr w:type="gramStart"/>
      <w:r w:rsidR="003E0932">
        <w:rPr>
          <w:rFonts w:ascii="Cambria" w:hAnsi="Cambria"/>
          <w:b/>
          <w:lang w:val="en-US"/>
        </w:rPr>
        <w:t>A</w:t>
      </w:r>
      <w:r>
        <w:rPr>
          <w:rFonts w:ascii="Cambria" w:hAnsi="Cambria"/>
          <w:b/>
          <w:lang w:val="en-US"/>
        </w:rPr>
        <w:t>..</w:t>
      </w:r>
      <w:proofErr w:type="gramEnd"/>
      <w:r>
        <w:rPr>
          <w:rFonts w:ascii="Cambria" w:hAnsi="Cambria"/>
          <w:b/>
          <w:lang w:val="en-US"/>
        </w:rPr>
        <w:t xml:space="preserve"> home.              </w:t>
      </w:r>
      <w:proofErr w:type="gramStart"/>
      <w:r>
        <w:rPr>
          <w:rFonts w:ascii="Cambria" w:hAnsi="Cambria"/>
          <w:b/>
          <w:lang w:val="en-US"/>
        </w:rPr>
        <w:t>a)have</w:t>
      </w:r>
      <w:proofErr w:type="gramEnd"/>
      <w:r>
        <w:rPr>
          <w:rFonts w:ascii="Cambria" w:hAnsi="Cambria"/>
          <w:b/>
          <w:lang w:val="en-US"/>
        </w:rPr>
        <w:t xml:space="preserve"> ….. came       b) has</w:t>
      </w:r>
      <w:proofErr w:type="gramStart"/>
      <w:r>
        <w:rPr>
          <w:rFonts w:ascii="Cambria" w:hAnsi="Cambria"/>
          <w:b/>
          <w:lang w:val="en-US"/>
        </w:rPr>
        <w:t>…..</w:t>
      </w:r>
      <w:proofErr w:type="gramEnd"/>
      <w:r>
        <w:rPr>
          <w:rFonts w:ascii="Cambria" w:hAnsi="Cambria"/>
          <w:b/>
          <w:lang w:val="en-US"/>
        </w:rPr>
        <w:t xml:space="preserve"> come       </w:t>
      </w:r>
      <w:proofErr w:type="gramStart"/>
      <w:r>
        <w:rPr>
          <w:rFonts w:ascii="Cambria" w:hAnsi="Cambria"/>
          <w:b/>
          <w:lang w:val="en-US"/>
        </w:rPr>
        <w:t>c)has</w:t>
      </w:r>
      <w:proofErr w:type="gramEnd"/>
      <w:r>
        <w:rPr>
          <w:rFonts w:ascii="Cambria" w:hAnsi="Cambria"/>
          <w:b/>
          <w:lang w:val="en-US"/>
        </w:rPr>
        <w:t xml:space="preserve"> came</w:t>
      </w:r>
    </w:p>
    <w:p w14:paraId="43CBF091" w14:textId="77777777" w:rsidR="002E262F" w:rsidRDefault="002E262F"/>
    <w:sectPr w:rsidR="002E262F">
      <w:pgSz w:w="11907" w:h="16840"/>
      <w:pgMar w:top="567" w:right="567" w:bottom="567" w:left="1134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268FD" w14:textId="77777777" w:rsidR="00842A5A" w:rsidRDefault="00842A5A">
      <w:pPr>
        <w:spacing w:line="240" w:lineRule="auto"/>
      </w:pPr>
      <w:r>
        <w:separator/>
      </w:r>
    </w:p>
  </w:endnote>
  <w:endnote w:type="continuationSeparator" w:id="0">
    <w:p w14:paraId="7021E073" w14:textId="77777777" w:rsidR="00842A5A" w:rsidRDefault="00842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9907" w14:textId="77777777" w:rsidR="00842A5A" w:rsidRDefault="00842A5A">
      <w:pPr>
        <w:spacing w:after="0"/>
      </w:pPr>
      <w:r>
        <w:separator/>
      </w:r>
    </w:p>
  </w:footnote>
  <w:footnote w:type="continuationSeparator" w:id="0">
    <w:p w14:paraId="12FDD531" w14:textId="77777777" w:rsidR="00842A5A" w:rsidRDefault="00842A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051299201">
    <w:abstractNumId w:val="9"/>
  </w:num>
  <w:num w:numId="2" w16cid:durableId="681475190">
    <w:abstractNumId w:val="7"/>
  </w:num>
  <w:num w:numId="3" w16cid:durableId="1536847161">
    <w:abstractNumId w:val="6"/>
  </w:num>
  <w:num w:numId="4" w16cid:durableId="384836230">
    <w:abstractNumId w:val="5"/>
  </w:num>
  <w:num w:numId="5" w16cid:durableId="1311135102">
    <w:abstractNumId w:val="4"/>
  </w:num>
  <w:num w:numId="6" w16cid:durableId="926155906">
    <w:abstractNumId w:val="8"/>
  </w:num>
  <w:num w:numId="7" w16cid:durableId="1593472187">
    <w:abstractNumId w:val="3"/>
  </w:num>
  <w:num w:numId="8" w16cid:durableId="1680548204">
    <w:abstractNumId w:val="2"/>
  </w:num>
  <w:num w:numId="9" w16cid:durableId="695619890">
    <w:abstractNumId w:val="1"/>
  </w:num>
  <w:num w:numId="10" w16cid:durableId="156363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103DD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2E262F"/>
    <w:rsid w:val="0033518C"/>
    <w:rsid w:val="003437C2"/>
    <w:rsid w:val="00377186"/>
    <w:rsid w:val="003A1C03"/>
    <w:rsid w:val="003E0932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42A5A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103DD5"/>
    <w:rsid w:val="6CC2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2B6972"/>
  <w15:docId w15:val="{FBE7BBEF-C7FB-44EC-9097-94CB57BE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М. C.</dc:creator>
  <cp:lastModifiedBy>Tolik Post</cp:lastModifiedBy>
  <cp:revision>2</cp:revision>
  <dcterms:created xsi:type="dcterms:W3CDTF">2023-02-21T06:15:00Z</dcterms:created>
  <dcterms:modified xsi:type="dcterms:W3CDTF">2023-02-28T22:10:00Z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601182A54A1848D2BCA24DDC9CC300FF</vt:lpwstr>
  </property>
</Properties>
</file>